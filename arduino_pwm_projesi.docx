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1F2" w:rsidRDefault="00C03C37">
      <w:pPr>
        <w:pStyle w:val="Balk1"/>
      </w:pPr>
      <w:r>
        <w:t>Arduino PWM Kontrol Projesi - Tinkercad</w:t>
      </w:r>
    </w:p>
    <w:p w:rsidR="007D01F2" w:rsidRDefault="00C03C37">
      <w:pPr>
        <w:pStyle w:val="Balk2"/>
      </w:pPr>
      <w:r>
        <w:t>1. Proje Tanıtımı</w:t>
      </w:r>
    </w:p>
    <w:p w:rsidR="00C03C37" w:rsidRDefault="00C03C37">
      <w:r>
        <w:t xml:space="preserve">Bu proje, Arduino kullanarak analog bir girişten okunan değeri PWM çıkışına aktaran basit bir sistemdir. Tinkercad platformu üzerinde gerçekleştirilmiştir. Devre, A0 pinine bağlı potansiyometreden </w:t>
      </w:r>
      <w:r>
        <w:t xml:space="preserve">gelen analog değeri okur ve bu değeri PWM sinyaline dönüştürerek 3 numaralı dijital pine uygular. PWM çıkışı ile LED parlaklığı veya motor </w:t>
      </w:r>
      <w:proofErr w:type="spellStart"/>
      <w:r>
        <w:t>hızı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>.</w:t>
      </w:r>
      <w:bookmarkStart w:id="0" w:name="_GoBack"/>
      <w:bookmarkEnd w:id="0"/>
    </w:p>
    <w:p w:rsidR="007D01F2" w:rsidRDefault="00C03C37">
      <w:pPr>
        <w:pStyle w:val="Balk2"/>
      </w:pPr>
      <w:r>
        <w:t>2. Kullanılan Malzemeler</w:t>
      </w:r>
    </w:p>
    <w:p w:rsidR="007D01F2" w:rsidRDefault="00C03C37">
      <w:r>
        <w:t>- 1 x Arduino UNO</w:t>
      </w:r>
    </w:p>
    <w:p w:rsidR="007D01F2" w:rsidRDefault="00C03C37">
      <w:r>
        <w:t>- 1 x Potansiyometre (10kΩ)</w:t>
      </w:r>
    </w:p>
    <w:p w:rsidR="007D01F2" w:rsidRDefault="00C03C37">
      <w:r>
        <w:t>- 1 x LED</w:t>
      </w:r>
    </w:p>
    <w:p w:rsidR="007D01F2" w:rsidRDefault="00C03C37">
      <w:r>
        <w:t xml:space="preserve">- 1 x 220Ω </w:t>
      </w:r>
      <w:r>
        <w:t>direnç</w:t>
      </w:r>
    </w:p>
    <w:p w:rsidR="007D01F2" w:rsidRDefault="00C03C37">
      <w:r>
        <w:t>- Bağlantı kabloları</w:t>
      </w:r>
    </w:p>
    <w:p w:rsidR="007D01F2" w:rsidRDefault="00C03C37">
      <w:r>
        <w:t>- Breadboard</w:t>
      </w:r>
    </w:p>
    <w:p w:rsidR="007D01F2" w:rsidRDefault="00C03C37">
      <w:pPr>
        <w:pStyle w:val="Balk2"/>
      </w:pPr>
      <w:r>
        <w:t>3. Devre Bağlantıları</w:t>
      </w:r>
    </w:p>
    <w:p w:rsidR="007D01F2" w:rsidRDefault="00C03C37">
      <w:r>
        <w:t>Potansiyometrenin orta bacağı Arduino UNO'nun A0 pinine bağlanır. Potansiyometrenin diğer iki bacağı ise 5V ve GND hatlarına bağlanır. PWM çıkışı için 3 numaralı dijital pin bir LED ve seri bağ</w:t>
      </w:r>
      <w:r>
        <w:t xml:space="preserve">lı 220Ω direnç üzerinden GND'ye bağlanır. </w:t>
      </w:r>
      <w:proofErr w:type="gramStart"/>
      <w:r>
        <w:t>Bu bağlantılar Tinkercad üzerinde simüle edilmiştir.</w:t>
      </w:r>
      <w:proofErr w:type="gramEnd"/>
    </w:p>
    <w:p w:rsidR="007D01F2" w:rsidRDefault="00C03C37">
      <w:pPr>
        <w:pStyle w:val="Balk2"/>
      </w:pPr>
      <w:r>
        <w:t>4. Arduino C++ Kodu</w:t>
      </w:r>
    </w:p>
    <w:p w:rsidR="007D01F2" w:rsidRDefault="00C03C37">
      <w:r>
        <w:t>// C++ code</w:t>
      </w:r>
      <w:r>
        <w:br/>
        <w:t>//</w:t>
      </w:r>
      <w:r>
        <w:br/>
        <w:t>long deger;</w:t>
      </w:r>
      <w:r>
        <w:br/>
      </w:r>
      <w:r>
        <w:br/>
        <w:t>void setup()</w:t>
      </w:r>
      <w:r>
        <w:br/>
        <w:t>{</w:t>
      </w:r>
      <w:r>
        <w:br/>
        <w:t xml:space="preserve">  Serial.begin(9600);</w:t>
      </w:r>
      <w:r>
        <w:br/>
        <w:t xml:space="preserve">  pinMode(A0, INPUT);</w:t>
      </w:r>
      <w:r>
        <w:br/>
        <w:t xml:space="preserve">  pinMode(3, OUTPUT);</w:t>
      </w:r>
      <w:r>
        <w:br/>
        <w:t>}</w:t>
      </w:r>
      <w:r>
        <w:br/>
      </w:r>
      <w:r>
        <w:br/>
        <w:t>void loop()</w:t>
      </w:r>
      <w:r>
        <w:br/>
        <w:t>{</w:t>
      </w:r>
      <w:r>
        <w:br/>
        <w:t xml:space="preserve">  deger = analo</w:t>
      </w:r>
      <w:r>
        <w:t>gRead(A0) / 4;</w:t>
      </w:r>
      <w:r>
        <w:br/>
      </w:r>
      <w:r>
        <w:lastRenderedPageBreak/>
        <w:t xml:space="preserve">  analogWrite(3, deger);</w:t>
      </w:r>
      <w:r>
        <w:br/>
        <w:t xml:space="preserve">  Serial.println(deger);</w:t>
      </w:r>
      <w:r>
        <w:br/>
        <w:t xml:space="preserve">  delay(100);</w:t>
      </w:r>
      <w:r>
        <w:br/>
        <w:t>} // tinkercadde yapılmıştır.</w:t>
      </w:r>
      <w:r>
        <w:br/>
      </w:r>
    </w:p>
    <w:p w:rsidR="007D01F2" w:rsidRDefault="00C03C37">
      <w:pPr>
        <w:pStyle w:val="Balk2"/>
      </w:pPr>
      <w:r>
        <w:t>5. Kod Açıklaması</w:t>
      </w:r>
    </w:p>
    <w:p w:rsidR="007D01F2" w:rsidRDefault="00C03C37">
      <w:r>
        <w:t>Yukarıdaki kodda öncelikle A0 pini giriş, 3 numaralı pin ise PWM çıkış olarak tanımlanmıştır. Loop fonksiyonu içerisinde potansi</w:t>
      </w:r>
      <w:r>
        <w:t xml:space="preserve">yometreden okunan değer 0-1023 aralığındadır. PWM sinyali 0-255 aralığında çalıştığı için değer 4'e bölünmüştür. Bu değer analogWrite fonksiyonu ile 3 numaralı pine uygulanır. </w:t>
      </w:r>
      <w:proofErr w:type="gramStart"/>
      <w:r>
        <w:t>Serial monitörde bu değerler gözlemlenebilir.</w:t>
      </w:r>
      <w:proofErr w:type="gramEnd"/>
    </w:p>
    <w:p w:rsidR="007D01F2" w:rsidRDefault="007D01F2">
      <w:pPr>
        <w:pStyle w:val="Balk2"/>
      </w:pPr>
    </w:p>
    <w:p w:rsidR="007D01F2" w:rsidRDefault="00C03C37">
      <w:proofErr w:type="gramStart"/>
      <w:r>
        <w:t>Bu proje ile Arduino üzer</w:t>
      </w:r>
      <w:r>
        <w:t>inde PWM kontrolünün nasıl yapılabileceği basit bir şekilde gösterilmiştir.</w:t>
      </w:r>
      <w:proofErr w:type="gramEnd"/>
      <w:r>
        <w:t xml:space="preserve"> Tinkercad üzerinde simülasyon yapılarak hem yazılım hem de donanım kısmı test edilebilmiştir. Potansiyometre ile LED parlaklığını veya motor hızını kontrol etmek mümkündür.</w:t>
      </w:r>
    </w:p>
    <w:sectPr w:rsidR="007D01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01F2"/>
    <w:rsid w:val="00AA1D8D"/>
    <w:rsid w:val="00B47730"/>
    <w:rsid w:val="00C03C3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FC693F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FC693F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5FD971-1CA1-45BB-A949-64487AAF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Asus</cp:lastModifiedBy>
  <cp:revision>2</cp:revision>
  <dcterms:created xsi:type="dcterms:W3CDTF">2025-08-08T19:53:00Z</dcterms:created>
  <dcterms:modified xsi:type="dcterms:W3CDTF">2025-08-08T19:53:00Z</dcterms:modified>
</cp:coreProperties>
</file>